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tb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<w:tblPr>
        <w:tblStyle w:val="a4"/>
        <w:tblW w:w="4998" w:type="pct"/>
        <w:tblLook w:val="04A0" w:firstRow="1" w:lastRow="0" w:firstColumn="1" w:lastColumn="0" w:noHBand="0" w:noVBand="1"/>
      </w:tblPr>
      <w:tblGrid>
        <w:gridCol w:w="1263"/>
        <w:gridCol w:w="939"/>
        <w:gridCol w:w="1557"/>
        <w:gridCol w:w="1558"/>
        <w:gridCol w:w="1395"/>
        <w:gridCol w:w="1591"/>
      </w:tblGrid>
      <w:tr w:rsidR="00531F76" w14:paraId="1CC9211B" w14:textId="77777777">
        <w:tc>
          <w:tcPr>
            <w:tcW w:w="761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92FB76E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组别</w:t>
            </w:r>
          </w:p>
        </w:tc>
        <w:tc>
          <w:tcPr>
            <w:tcW w:w="566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69CB886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例数</w:t>
            </w:r>
          </w:p>
        </w:tc>
        <w:tc>
          <w:tcPr>
            <w:tcW w:w="937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5FC40B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肠粘连</w:t>
            </w:r>
          </w:p>
        </w:tc>
        <w:tc>
          <w:tcPr>
            <w:tcW w:w="937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5F0D242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肠梗阻</w:t>
            </w:r>
          </w:p>
        </w:tc>
        <w:tc>
          <w:tcPr>
            <w:tcW w:w="839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2BEF5E9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吻合口瘘</w:t>
            </w:r>
          </w:p>
        </w:tc>
        <w:tc>
          <w:tcPr>
            <w:tcW w:w="957" w:type="pc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2ECAD82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总发生率</w:t>
            </w:r>
          </w:p>
        </w:tc>
      </w:tr>
      <w:tr w:rsidR="00531F76" w14:paraId="5393380C" w14:textId="77777777">
        <w:tc>
          <w:tcPr>
            <w:tcW w:w="761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B07CA38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对照组</w:t>
            </w:r>
          </w:p>
        </w:tc>
        <w:tc>
          <w:tcPr>
            <w:tcW w:w="566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4E5B624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46</w:t>
            </w:r>
          </w:p>
        </w:tc>
        <w:tc>
          <w:tcPr>
            <w:tcW w:w="937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B8936DB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3(6.51)</w:t>
            </w:r>
          </w:p>
        </w:tc>
        <w:tc>
          <w:tcPr>
            <w:tcW w:w="937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A0A36BD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4(8.68)</w:t>
            </w:r>
          </w:p>
        </w:tc>
        <w:tc>
          <w:tcPr>
            <w:tcW w:w="839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4E2DFED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1(2.17)</w:t>
            </w:r>
          </w:p>
        </w:tc>
        <w:tc>
          <w:tcPr>
            <w:tcW w:w="957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EB57D43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8(17.36)</w:t>
            </w:r>
          </w:p>
        </w:tc>
      </w:tr>
      <w:tr w:rsidR="00531F76" w14:paraId="6F9237DD" w14:textId="77777777"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A13DA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观察组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876D3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46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35452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1(2.17)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69532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0(0.00)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67CF9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0(0.00)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5462F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1(2.17)</w:t>
            </w:r>
          </w:p>
        </w:tc>
      </w:tr>
      <w:tr w:rsidR="00531F76" w14:paraId="751BE407" w14:textId="77777777">
        <w:trPr>
          <w:trHeight w:val="90"/>
        </w:trPr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5FB5D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值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91625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370D7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CDB6B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A86B1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E00A6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4.434 </w:t>
            </w:r>
          </w:p>
        </w:tc>
      </w:tr>
      <w:tr w:rsidR="00531F76" w14:paraId="2C64B0F8" w14:textId="77777777">
        <w:tc>
          <w:tcPr>
            <w:tcW w:w="761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A07C6F8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值</w:t>
            </w:r>
          </w:p>
        </w:tc>
        <w:tc>
          <w:tcPr>
            <w:tcW w:w="566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768FDA0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937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1D69B53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937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1117B79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839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6BA8CE7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957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DBC5063" w14:textId="77777777" w:rsidR="00531F76" w:rsidRDefault="00000000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0.035 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