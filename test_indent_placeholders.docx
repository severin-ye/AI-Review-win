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ab/>
        <w:t xml:space="preserve"> This paragraph has first line indent.</w:t>
      </w:r>
    </w:p>
    <w:p>
      <w:r>
        <w:tab/>
        <w:t xml:space="preserve"> This paragraph has hanging indent.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